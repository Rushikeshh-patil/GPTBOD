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this is a test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autofit"/>
      <w:tblLook w:firstColumn="1" w:firstRow="1" w:lastColumn="0" w:lastRow="0" w:noHBand="0" w:noVBand="1" w:val="04A0"/>
    </w:tblPr>
    <w:tblGrid>
      <w:gridCol w:w="0"/>
    </w:tblGrid>
    <w:tr>
      <w:tc>
        <w:tcPr>
          <w:tcW w:type="dxa" w:w="0"/>
        </w:tcPr>
        <w:p>
          <w:r>
            <w:t>Page {PAGE} of {NUMPAGES}</w:t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Mechanical and plumbing Narrative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